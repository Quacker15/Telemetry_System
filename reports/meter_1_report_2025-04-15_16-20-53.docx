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for Meter 1</w:t>
      </w:r>
    </w:p>
    <w:p>
      <w:r>
        <w:t>Report generated on: 2025-04-15 16:20:53</w:t>
      </w:r>
    </w:p>
    <w:p>
      <w:r>
        <w:t>Voltage: 232.12 V</w:t>
      </w:r>
    </w:p>
    <w:p>
      <w:r>
        <w:t>Current: 8.58 A</w:t>
      </w:r>
    </w:p>
    <w:p>
      <w:r>
        <w:t>Power: 1332.8 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